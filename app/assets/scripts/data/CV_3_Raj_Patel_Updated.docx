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Mathematical Computing Specialist &amp; Algorithmic Thinker</w:t>
      </w:r>
    </w:p>
    <w:p>
      <w:r>
        <w:t>**Name:** Raj Patel</w:t>
      </w:r>
    </w:p>
    <w:p>
      <w:r>
        <w:t>**Email:** raj.patel@example.com</w:t>
      </w:r>
    </w:p>
    <w:p>
      <w:r>
        <w:t>**GitHub:** github.com/raj-math-code</w:t>
      </w:r>
    </w:p>
    <w:p>
      <w:r>
        <w:t>**CodeChef Handle:** Raj_Math (5-star coder)</w:t>
      </w:r>
    </w:p>
    <w:p>
      <w:pPr>
        <w:pStyle w:val="Heading2"/>
      </w:pPr>
      <w:r>
        <w:t>Education</w:t>
      </w:r>
    </w:p>
    <w:p>
      <w:r>
        <w:t>BSc in Mathematics &amp; Computer Science, University of Cambridge (2019–2023)</w:t>
      </w:r>
    </w:p>
    <w:p>
      <w:pPr>
        <w:pStyle w:val="Heading2"/>
      </w:pPr>
      <w:r>
        <w:t>Achievements</w:t>
      </w:r>
    </w:p>
    <w:p>
      <w:r>
        <w:t>- Top 50 in CodeChef Long Challenges.</w:t>
      </w:r>
    </w:p>
    <w:p>
      <w:r>
        <w:t>- Gold Medalist in Indian Computing Olympiad (ICO) 2021.</w:t>
      </w:r>
    </w:p>
    <w:p>
      <w:r>
        <w:t>- Solved 1000+ problems on CodeChef and Codeforces.</w:t>
      </w:r>
    </w:p>
    <w:p>
      <w:pPr>
        <w:pStyle w:val="Heading2"/>
      </w:pPr>
      <w:r>
        <w:t>Skills</w:t>
      </w:r>
    </w:p>
    <w:p>
      <w:r>
        <w:t>**Programming Languages:** C++, Python, MATLAB</w:t>
      </w:r>
    </w:p>
    <w:p>
      <w:r>
        <w:t>**Mathematical Domains:** Number Theory, Combinatorics, Geometry, Advanced DP</w:t>
      </w:r>
    </w:p>
    <w:p>
      <w:r>
        <w:t>**Software &amp; Tools:** LaTeX, Jupyter Notebook, MATLAB, SciPy</w:t>
      </w:r>
    </w:p>
    <w:p>
      <w:pPr>
        <w:pStyle w:val="Heading2"/>
      </w:pPr>
      <w:r>
        <w:t>Projects</w:t>
      </w:r>
    </w:p>
    <w:p>
      <w:r>
        <w:t>- Math Solver AI: A Python-based symbolic computation tool for solving advanced mathematical problems.</w:t>
      </w:r>
    </w:p>
    <w:p>
      <w:r>
        <w:t>- Competitive Programming Blog: Wrote 50+ tutorials on advanced algorithms.</w:t>
      </w:r>
    </w:p>
    <w:p>
      <w:pPr>
        <w:pStyle w:val="Heading2"/>
      </w:pPr>
      <w:r>
        <w:t>Additional Talents</w:t>
      </w:r>
    </w:p>
    <w:p>
      <w:r>
        <w:t>Mathematical Modeling, Cryptography, Scientific Computing, Statistical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