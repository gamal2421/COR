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CV: Emily Chen</w:t>
      </w:r>
    </w:p>
    <w:p>
      <w:r>
        <w:t>**Email:** emily.chen@example.com</w:t>
      </w:r>
    </w:p>
    <w:p>
      <w:r>
        <w:t>**GitHub:** github.com/emily-ai-code</w:t>
      </w:r>
    </w:p>
    <w:p>
      <w:r>
        <w:t>**Kaggle Handle:** Emily_AI (Top 10% in multiple competitions)</w:t>
      </w:r>
    </w:p>
    <w:p>
      <w:pPr>
        <w:pStyle w:val="Heading2"/>
      </w:pPr>
      <w:r>
        <w:t>Education</w:t>
      </w:r>
    </w:p>
    <w:p>
      <w:r>
        <w:t>Master of Science in Artificial Intelligence</w:t>
        <w:br/>
        <w:t>Carnegie Mellon University, 2022–2024</w:t>
      </w:r>
    </w:p>
    <w:p>
      <w:pPr>
        <w:pStyle w:val="Heading2"/>
      </w:pPr>
      <w:r>
        <w:t>Competitive Programming Achievements</w:t>
      </w:r>
    </w:p>
    <w:p>
      <w:r>
        <w:t>- Top 200 in Google Hash Code 2023.</w:t>
      </w:r>
    </w:p>
    <w:p>
      <w:r>
        <w:t>- Kaggle Competitions: Top 10% in multiple machine learning and data science competitions.</w:t>
      </w:r>
    </w:p>
    <w:p>
      <w:r>
        <w:t>- Participated in Advent of Code 2022 (completed all challenges).</w:t>
      </w:r>
    </w:p>
    <w:p>
      <w:pPr>
        <w:pStyle w:val="Heading2"/>
      </w:pPr>
      <w:r>
        <w:t>Technical Skills</w:t>
      </w:r>
    </w:p>
    <w:p>
      <w:r>
        <w:t>**Languages:** Python, C++, R</w:t>
      </w:r>
    </w:p>
    <w:p>
      <w:r>
        <w:t>**AI/ML Frameworks:** TensorFlow, PyTorch, Scikit-learn</w:t>
      </w:r>
    </w:p>
    <w:p>
      <w:r>
        <w:t>**Tools:** Git, Jupyter, Tableau</w:t>
      </w:r>
    </w:p>
    <w:p>
      <w:pPr>
        <w:pStyle w:val="Heading2"/>
      </w:pPr>
      <w:r>
        <w:t>Projects</w:t>
      </w:r>
    </w:p>
    <w:p>
      <w:r>
        <w:t>- AI Contest Analyzer: Developed a machine learning model to predict contest performance based on historical data.</w:t>
      </w:r>
    </w:p>
    <w:p>
      <w:r>
        <w:t>- Competitive Programming Bot: Built a bot to solve easy-to-medium problems on coding platforms.</w:t>
      </w:r>
    </w:p>
    <w:p>
      <w:pPr>
        <w:pStyle w:val="Heading2"/>
      </w:pPr>
      <w:r>
        <w:t>Relevant Courses</w:t>
      </w:r>
    </w:p>
    <w:p>
      <w:r>
        <w:t>Machine Learning, Deep Learning, Optimization Algorithms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