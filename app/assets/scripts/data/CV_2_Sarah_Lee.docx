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CV: Sarah Lee</w:t>
      </w:r>
    </w:p>
    <w:p>
      <w:r>
        <w:t>**Email:** sarah.lee@example.com</w:t>
      </w:r>
    </w:p>
    <w:p>
      <w:r>
        <w:t>**GitHub:** github.com/sarah-lee-dev</w:t>
      </w:r>
    </w:p>
    <w:p>
      <w:r>
        <w:t>**LeetCode Handle:** Sarah_Lee (Solved 1500+ problems)</w:t>
      </w:r>
    </w:p>
    <w:p>
      <w:pPr>
        <w:pStyle w:val="Heading2"/>
      </w:pPr>
      <w:r>
        <w:t>Education</w:t>
      </w:r>
    </w:p>
    <w:p>
      <w:r>
        <w:t>Bachelor of Science in Software Engineering</w:t>
        <w:br/>
        <w:t>Stanford University, 2020–2024</w:t>
      </w:r>
    </w:p>
    <w:p>
      <w:pPr>
        <w:pStyle w:val="Heading2"/>
      </w:pPr>
      <w:r>
        <w:t>Competitive Programming Achievements</w:t>
      </w:r>
    </w:p>
    <w:p>
      <w:r>
        <w:t>- Top 500 in Facebook Hacker Cup 2022.</w:t>
      </w:r>
    </w:p>
    <w:p>
      <w:r>
        <w:t>- Top 10% in LeetCode Biweekly Contests (2022–2023).</w:t>
      </w:r>
    </w:p>
    <w:p>
      <w:r>
        <w:t>- Participated in ICPC Regionals 2022.</w:t>
      </w:r>
    </w:p>
    <w:p>
      <w:pPr>
        <w:pStyle w:val="Heading2"/>
      </w:pPr>
      <w:r>
        <w:t>Technical Skills</w:t>
      </w:r>
    </w:p>
    <w:p>
      <w:r>
        <w:t>**Languages:** Python, JavaScript, C++, TypeScript</w:t>
      </w:r>
    </w:p>
    <w:p>
      <w:r>
        <w:t>**Frameworks:** React, Node.js, Django</w:t>
      </w:r>
    </w:p>
    <w:p>
      <w:r>
        <w:t>**Databases:** MySQL, MongoDB</w:t>
      </w:r>
    </w:p>
    <w:p>
      <w:r>
        <w:t>**Tools:** Docker, AWS, Git</w:t>
      </w:r>
    </w:p>
    <w:p>
      <w:pPr>
        <w:pStyle w:val="Heading2"/>
      </w:pPr>
      <w:r>
        <w:t>Projects</w:t>
      </w:r>
    </w:p>
    <w:p>
      <w:r>
        <w:t>- Online Judge Platform: Developed a lightweight online judge for hosting programming competitions.</w:t>
      </w:r>
    </w:p>
    <w:p>
      <w:r>
        <w:t>- Algorithm Visualizer: Created a web app to visualize sorting and graph algorithms.</w:t>
      </w:r>
    </w:p>
    <w:p>
      <w:pPr>
        <w:pStyle w:val="Heading2"/>
      </w:pPr>
      <w:r>
        <w:t>Relevant Courses</w:t>
      </w:r>
    </w:p>
    <w:p>
      <w:r>
        <w:t>Algorithms, Web Development, Database Systems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