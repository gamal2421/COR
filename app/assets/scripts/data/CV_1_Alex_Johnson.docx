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CV: Alex Johnson</w:t>
      </w:r>
    </w:p>
    <w:p>
      <w:r>
        <w:t>**Email:** alex.johnson@example.com</w:t>
      </w:r>
    </w:p>
    <w:p>
      <w:r>
        <w:t>**GitHub:** github.com/alex-johnson-code</w:t>
      </w:r>
    </w:p>
    <w:p>
      <w:r>
        <w:t>**Codeforces Handle:** Alex_Johnson (Rating: 2100)</w:t>
      </w:r>
    </w:p>
    <w:p>
      <w:pPr>
        <w:pStyle w:val="Heading2"/>
      </w:pPr>
      <w:r>
        <w:t>Education</w:t>
      </w:r>
    </w:p>
    <w:p>
      <w:r>
        <w:t>Bachelor of Science in Computer Science</w:t>
        <w:br/>
        <w:t>Massachusetts Institute of Technology (MIT), 2021–2025</w:t>
      </w:r>
    </w:p>
    <w:p>
      <w:pPr>
        <w:pStyle w:val="Heading2"/>
      </w:pPr>
      <w:r>
        <w:t>Competitive Programming Achievements</w:t>
      </w:r>
    </w:p>
    <w:p>
      <w:r>
        <w:t>- Ranked in the top 100 in Google Code Jam 2023.</w:t>
      </w:r>
    </w:p>
    <w:p>
      <w:r>
        <w:t>- Finalist in the ICPC (International Collegiate Programming Contest) 2023.</w:t>
      </w:r>
    </w:p>
    <w:p>
      <w:r>
        <w:t>- Consistently ranked in the top 5% on Codeforces and LeetCode contests.</w:t>
      </w:r>
    </w:p>
    <w:p>
      <w:r>
        <w:t>- Solved 800+ problems on Codeforces and 1200+ problems on LeetCode.</w:t>
      </w:r>
    </w:p>
    <w:p>
      <w:pPr>
        <w:pStyle w:val="Heading2"/>
      </w:pPr>
      <w:r>
        <w:t>Technical Skills</w:t>
      </w:r>
    </w:p>
    <w:p>
      <w:r>
        <w:t>**Languages:** C++, Python, Java</w:t>
      </w:r>
    </w:p>
    <w:p>
      <w:r>
        <w:t>**Algorithms:** Dynamic Programming, Graph Theory, Number Theory, Greedy Algorithms</w:t>
      </w:r>
    </w:p>
    <w:p>
      <w:r>
        <w:t>**Tools:** Git, VSCode, IntelliJ IDEA</w:t>
      </w:r>
    </w:p>
    <w:p>
      <w:pPr>
        <w:pStyle w:val="Heading2"/>
      </w:pPr>
      <w:r>
        <w:t>Projects</w:t>
      </w:r>
    </w:p>
    <w:p>
      <w:r>
        <w:t>- Competitive Programming Library: Developed a personal library of reusable algorithms and data structures for quick implementation during contests.</w:t>
      </w:r>
    </w:p>
    <w:p>
      <w:r>
        <w:t>- Codeforces Analyzer: Built a tool to analyze Codeforces contest performance and identify weak areas.</w:t>
      </w:r>
    </w:p>
    <w:p>
      <w:pPr>
        <w:pStyle w:val="Heading2"/>
      </w:pPr>
      <w:r>
        <w:t>Relevant Courses</w:t>
      </w:r>
    </w:p>
    <w:p>
      <w:r>
        <w:t>Advanced Algorithms, Data Structures, Discrete Mathematics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