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Full-Stack Engineer &amp; Problem-Solving Enthusiast</w:t>
      </w:r>
    </w:p>
    <w:p>
      <w:r>
        <w:t>**Name:** Sarah Lee</w:t>
      </w:r>
    </w:p>
    <w:p>
      <w:r>
        <w:t>**Email:** sarah.lee@example.com</w:t>
      </w:r>
    </w:p>
    <w:p>
      <w:r>
        <w:t>**GitHub:** github.com/sarah-lee-dev</w:t>
      </w:r>
    </w:p>
    <w:p>
      <w:r>
        <w:t>**LeetCode Handle:** Sarah_Lee (Solved 1500+ problems)</w:t>
      </w:r>
    </w:p>
    <w:p>
      <w:pPr>
        <w:pStyle w:val="Heading2"/>
      </w:pPr>
      <w:r>
        <w:t>Education</w:t>
      </w:r>
    </w:p>
    <w:p>
      <w:r>
        <w:t>BSc in Software Engineering, Stanford University (2020–2024)</w:t>
      </w:r>
    </w:p>
    <w:p>
      <w:pPr>
        <w:pStyle w:val="Heading2"/>
      </w:pPr>
      <w:r>
        <w:t>Achievements</w:t>
      </w:r>
    </w:p>
    <w:p>
      <w:r>
        <w:t>- Top 500 in Facebook Hacker Cup 2022.</w:t>
      </w:r>
    </w:p>
    <w:p>
      <w:r>
        <w:t>- Top 10% in LeetCode Biweekly Contests.</w:t>
      </w:r>
    </w:p>
    <w:p>
      <w:r>
        <w:t>- ICPC Regionals 2022 Participant.</w:t>
      </w:r>
    </w:p>
    <w:p>
      <w:pPr>
        <w:pStyle w:val="Heading2"/>
      </w:pPr>
      <w:r>
        <w:t>Skills</w:t>
      </w:r>
    </w:p>
    <w:p>
      <w:r>
        <w:t>**Programming Languages:** Python, JavaScript, C++, TypeScript</w:t>
      </w:r>
    </w:p>
    <w:p>
      <w:r>
        <w:t>**Frameworks &amp; Libraries:** React, Node.js, Django, Flask</w:t>
      </w:r>
    </w:p>
    <w:p>
      <w:r>
        <w:t>**Databases &amp; Cloud:** MySQL, MongoDB, Firebase, AWS</w:t>
      </w:r>
    </w:p>
    <w:p>
      <w:r>
        <w:t>**Tools:** Docker, Kubernetes, Git, Jenkins</w:t>
      </w:r>
    </w:p>
    <w:p>
      <w:pPr>
        <w:pStyle w:val="Heading2"/>
      </w:pPr>
      <w:r>
        <w:t>Projects</w:t>
      </w:r>
    </w:p>
    <w:p>
      <w:r>
        <w:t>- Code Competitor: An online judge platform for hosting coding challenges.</w:t>
      </w:r>
    </w:p>
    <w:p>
      <w:r>
        <w:t>- DataFlow: A tool to visualize and analyze large-scale data pipelines.</w:t>
      </w:r>
    </w:p>
    <w:p>
      <w:pPr>
        <w:pStyle w:val="Heading2"/>
      </w:pPr>
      <w:r>
        <w:t>Additional Talents</w:t>
      </w:r>
    </w:p>
    <w:p>
      <w:r>
        <w:t>API Development, DevOps, UI/UX Optimization, System Architecture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