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Competitive Programming Expert &amp; Algorithm Developer</w:t>
      </w:r>
    </w:p>
    <w:p>
      <w:r>
        <w:t>**Name:** Alex Johnson</w:t>
      </w:r>
    </w:p>
    <w:p>
      <w:r>
        <w:t>**Email:** alex.johnson@example.com</w:t>
      </w:r>
    </w:p>
    <w:p>
      <w:r>
        <w:t>**GitHub:** github.com/alex-johnson-code</w:t>
      </w:r>
    </w:p>
    <w:p>
      <w:r>
        <w:t>**Codeforces Handle:** Alex_Johnson (Rating: 2100)</w:t>
      </w:r>
    </w:p>
    <w:p>
      <w:pPr>
        <w:pStyle w:val="Heading2"/>
      </w:pPr>
      <w:r>
        <w:t>Education</w:t>
      </w:r>
    </w:p>
    <w:p>
      <w:r>
        <w:t>BSc in Computer Science, MIT (2021–2025)</w:t>
      </w:r>
    </w:p>
    <w:p>
      <w:pPr>
        <w:pStyle w:val="Heading2"/>
      </w:pPr>
      <w:r>
        <w:t>Achievements</w:t>
      </w:r>
    </w:p>
    <w:p>
      <w:r>
        <w:t>- Top 100 in Google Code Jam 2023.</w:t>
      </w:r>
    </w:p>
    <w:p>
      <w:r>
        <w:t>- ICPC 2023 Finalist.</w:t>
      </w:r>
    </w:p>
    <w:p>
      <w:r>
        <w:t>- Ranked in the top 5% on Codeforces and LeetCode.</w:t>
      </w:r>
    </w:p>
    <w:p>
      <w:r>
        <w:t>- Solved 800+ problems on Codeforces, 1200+ problems on LeetCode.</w:t>
      </w:r>
    </w:p>
    <w:p>
      <w:pPr>
        <w:pStyle w:val="Heading2"/>
      </w:pPr>
      <w:r>
        <w:t>Skills</w:t>
      </w:r>
    </w:p>
    <w:p>
      <w:r>
        <w:t>**Programming Languages:** C++, Python, Java</w:t>
      </w:r>
    </w:p>
    <w:p>
      <w:r>
        <w:t>**Algorithm Specialties:** Dynamic Programming, Graph Theory, Number Theory, Greedy Algorithms</w:t>
      </w:r>
    </w:p>
    <w:p>
      <w:r>
        <w:t>**Software &amp; Tools:** Git, VSCode, IntelliJ IDEA, Docker, Kubernetes</w:t>
      </w:r>
    </w:p>
    <w:p>
      <w:pPr>
        <w:pStyle w:val="Heading2"/>
      </w:pPr>
      <w:r>
        <w:t>Projects</w:t>
      </w:r>
    </w:p>
    <w:p>
      <w:r>
        <w:t>- CP Code Optimizer: A tool to analyze and optimize competitive programming code.</w:t>
      </w:r>
    </w:p>
    <w:p>
      <w:r>
        <w:t>- Automated Contest Scorer: Built a system to track and rank performance across multiple platforms.</w:t>
      </w:r>
    </w:p>
    <w:p>
      <w:pPr>
        <w:pStyle w:val="Heading2"/>
      </w:pPr>
      <w:r>
        <w:t>Additional Talents</w:t>
      </w:r>
    </w:p>
    <w:p>
      <w:r>
        <w:t>Problem-Solving Coaching, AI-based Code Optimization, Open-Source Contributions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